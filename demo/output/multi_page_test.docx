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Multi-Page Document Test</w:t>
      </w:r>
    </w:p>
    <w:p>
      <w:r>
        <w:t>This document demonstrates watermarking and conditional footer rendering.</w:t>
      </w:r>
    </w:p>
    <w:p>
      <w:pPr>
        <w:pStyle w:val="Heading2"/>
      </w:pPr>
      <w:r>
        <w:t>Page 1 Content</w:t>
      </w:r>
    </w:p>
    <w:p>
      <w:r>
        <w:t>This document will contain enough content to span multiple pages. The watermark should appear on every page, but the footer should only appear on the last page.</w:t>
      </w:r>
    </w:p>
    <w:tbl>
      <w:tblPr>
        <w:tblStyle w:val="TableGrid"/>
        <w:tblW w:type="auto" w:w="0"/>
        <w:tblLook w:firstColumn="1" w:firstRow="1" w:lastColumn="0" w:lastRow="0" w:noHBand="0" w:noVBand="1" w:val="04A0"/>
      </w:tblPr>
      <w:tblGrid>
        <w:gridCol w:w="2880"/>
        <w:gridCol w:w="2880"/>
        <w:gridCol w:w="2880"/>
      </w:tblGrid>
      <w:tr>
        <w:tc>
          <w:tcPr>
            <w:tcW w:type="dxa" w:w="2880"/>
          </w:tcPr>
          <w:p>
            <w:r>
              <w:t>Feature</w:t>
            </w:r>
          </w:p>
        </w:tc>
        <w:tc>
          <w:tcPr>
            <w:tcW w:type="dxa" w:w="2880"/>
          </w:tcPr>
          <w:p>
            <w:r>
              <w:t>Description</w:t>
            </w:r>
          </w:p>
        </w:tc>
        <w:tc>
          <w:tcPr>
            <w:tcW w:type="dxa" w:w="2880"/>
          </w:tcPr>
          <w:p>
            <w:r>
              <w:t>Status</w:t>
            </w:r>
          </w:p>
        </w:tc>
      </w:tr>
      <w:tr>
        <w:tc>
          <w:tcPr>
            <w:tcW w:type="dxa" w:w="2880"/>
          </w:tcPr>
          <w:p>
            <w:r>
              <w:t>Watermarks</w:t>
            </w:r>
          </w:p>
        </w:tc>
        <w:tc>
          <w:tcPr>
            <w:tcW w:type="dxa" w:w="2880"/>
          </w:tcPr>
          <w:p>
            <w:r>
              <w:t>Should appear on all pages behind content</w:t>
            </w:r>
          </w:p>
        </w:tc>
        <w:tc>
          <w:tcPr>
            <w:tcW w:type="dxa" w:w="2880"/>
          </w:tcPr>
          <w:p>
            <w:r>
              <w:t>Testing</w:t>
            </w:r>
          </w:p>
        </w:tc>
      </w:tr>
      <w:tr>
        <w:tc>
          <w:tcPr>
            <w:tcW w:type="dxa" w:w="2880"/>
          </w:tcPr>
          <w:p>
            <w:r>
              <w:t>Conditional Footer</w:t>
            </w:r>
          </w:p>
        </w:tc>
        <w:tc>
          <w:tcPr>
            <w:tcW w:type="dxa" w:w="2880"/>
          </w:tcPr>
          <w:p>
            <w:r>
              <w:t>Should appear only on last page</w:t>
            </w:r>
          </w:p>
        </w:tc>
        <w:tc>
          <w:tcPr>
            <w:tcW w:type="dxa" w:w="2880"/>
          </w:tcPr>
          <w:p>
            <w:r>
              <w:t>Testing</w:t>
            </w:r>
          </w:p>
        </w:tc>
      </w:tr>
    </w:tbl>
    <w:p>
      <w:pPr>
        <w:pStyle w:val="Heading2"/>
      </w:pPr>
      <w:r>
        <w:t>Large Content Section</w:t>
      </w:r>
    </w:p>
    <w:p>
      <w:r>
        <w:t>The following content is deliberately large to create multiple pages.</w:t>
      </w:r>
    </w:p>
    <w:p>
      <w:pPr>
        <w:pStyle w:val="Heading3"/>
      </w:pPr>
      <w:r>
        <w:t>Section 1</w:t>
      </w:r>
    </w:p>
    <w:p>
      <w:r>
        <w:t>Lorem ipsum dolor sit amet, consectetur adipiscing elit. Sed euismod, nunc at tincidunt lacinia, nunc nisl aliquam nisl, eget aliquam nisl nisl sit amet nisl. Sed euismod, nunc at tincidunt lacinia, nunc nisl aliquam nisl, eget aliquam nisl nisl sit amet nisl.</w:t>
      </w:r>
    </w:p>
    <w:p>
      <w:r>
        <w:t>Lorem ipsum dolor sit amet, consectetur adipiscing elit. Sed euismod, nunc at tincidunt lacinia, nunc nisl aliquam nisl, eget aliquam nisl nisl sit amet nisl. Sed euismod, nunc at tincidunt lacinia, nunc nisl aliquam nisl, eget aliquam nisl nisl sit amet nisl.</w:t>
      </w:r>
    </w:p>
    <w:p>
      <w:pPr>
        <w:pStyle w:val="Heading3"/>
      </w:pPr>
      <w:r>
        <w:t>Section 2</w:t>
      </w:r>
    </w:p>
    <w:p>
      <w:r>
        <w:t>Lorem ipsum dolor sit amet, consectetur adipiscing elit. Sed euismod, nunc at tincidunt lacinia, nunc nisl aliquam nisl, eget aliquam nisl nisl sit amet nisl. Sed euismod, nunc at tincidunt lacinia, nunc nisl aliquam nisl, eget aliquam nisl nisl sit amet nisl.</w:t>
      </w:r>
    </w:p>
    <w:p>
      <w:r>
        <w:t>Lorem ipsum dolor sit amet, consectetur adipiscing elit. Sed euismod, nunc at tincidunt lacinia, nunc nisl aliquam nisl, eget aliquam nisl nisl sit amet nisl. Sed euismod, nunc at tincidunt lacinia, nunc nisl aliquam nisl, eget aliquam nisl nisl sit amet nisl.</w:t>
      </w:r>
    </w:p>
    <w:p>
      <w:pPr>
        <w:pStyle w:val="Heading2"/>
      </w:pPr>
      <w:r>
        <w:t>Page Break Test</w:t>
      </w:r>
    </w:p>
    <w:p>
      <w:r>
        <w:t>This content should start on a new page. The watermark should still appear on this page.</w:t>
      </w:r>
    </w:p>
    <w:p>
      <w:pPr>
        <w:pStyle w:val="Heading3"/>
      </w:pPr>
      <w:r>
        <w:t>Section 3</w:t>
      </w:r>
    </w:p>
    <w:p>
      <w:r>
        <w:t>Lorem ipsum dolor sit amet, consectetur adipiscing elit. Sed euismod, nunc at tincidunt lacinia, nunc nisl aliquam nisl, eget aliquam nisl nisl sit amet nisl. Sed euismod, nunc at tincidunt lacinia, nunc nisl aliquam nisl, eget aliquam nisl nisl sit amet nisl.</w:t>
      </w:r>
    </w:p>
    <w:p>
      <w:r>
        <w:t>Lorem ipsum dolor sit amet, consectetur adipiscing elit. Sed euismod, nunc at tincidunt lacinia, nunc nisl aliquam nisl, eget aliquam nisl nisl sit amet nisl. Sed euismod, nunc at tincidunt lacinia, nunc nisl aliquam nisl, eget aliquam nisl nisl sit amet nisl.</w:t>
      </w:r>
    </w:p>
    <w:p>
      <w:pPr>
        <w:pStyle w:val="Heading3"/>
      </w:pPr>
      <w:r>
        <w:t>Section 4</w:t>
      </w:r>
    </w:p>
    <w:p>
      <w:r>
        <w:t>Lorem ipsum dolor sit amet, consectetur adipiscing elit. Sed euismod, nunc at tincidunt lacinia, nunc nisl aliquam nisl, eget aliquam nisl nisl sit amet nisl. Sed euismod, nunc at tincidunt lacinia, nunc nisl aliquam nisl, eget aliquam nisl nisl sit amet nisl.</w:t>
      </w:r>
    </w:p>
    <w:p>
      <w:r>
        <w:t>Lorem ipsum dolor sit amet, consectetur adipiscing elit. Sed euismod, nunc at tincidunt lacinia, nunc nisl aliquam nisl, eget aliquam nisl nisl sit amet nisl. Sed euismod, nunc at tincidunt lacinia, nunc nisl aliquam nisl, eget aliquam nisl nisl sit amet nisl.</w:t>
      </w:r>
    </w:p>
    <w:p>
      <w:r>
        <w:t>This content should start on yet another page. The watermark should still appear on this page too.</w:t>
      </w:r>
    </w:p>
    <w:p>
      <w:pPr>
        <w:pStyle w:val="Heading2"/>
      </w:pPr>
      <w:r>
        <w:t>Final Page</w:t>
      </w:r>
    </w:p>
    <w:p>
      <w:r>
        <w:t>This is the last section of our document. The footer should only appear on this final page.</w:t>
      </w:r>
    </w:p>
    <w:p>
      <w:pPr>
        <w:pStyle w:val="Heading3"/>
      </w:pPr>
      <w:r>
        <w:t>Section 5</w:t>
      </w:r>
    </w:p>
    <w:p>
      <w:r>
        <w:t>Lorem ipsum dolor sit amet, consectetur adipiscing elit. Sed euismod, nunc at tincidunt lacinia, nunc nisl aliquam nisl, eget aliquam nisl nisl sit amet nisl.</w:t>
      </w:r>
    </w:p>
    <w:p>
      <w:pPr>
        <w:pStyle w:val="Heading3"/>
      </w:pPr>
      <w:r>
        <w:t>Conclusion</w:t>
      </w:r>
    </w:p>
    <w:p>
      <w:r>
        <w:t>If this test is successful:</w:t>
      </w:r>
    </w:p>
    <w:p>
      <w:pPr>
        <w:pStyle w:val="ListBullet"/>
      </w:pPr>
      <w:r>
        <w:t>The watermark "CONFIDENTIAL" should appear on every page</w:t>
      </w:r>
    </w:p>
    <w:p>
      <w:pPr>
        <w:pStyle w:val="ListBullet"/>
      </w:pPr>
      <w:r>
        <w:t>The footer should only appear on this last page</w:t>
      </w:r>
    </w:p>
    <w:p>
      <w:pPr>
        <w:pStyle w:val="ListBullet"/>
      </w:pPr>
      <w:r>
        <w:t>The watermark should be behind all the content</w:t>
      </w:r>
    </w:p>
    <w:sectPr w:rsidR="00FC693F" w:rsidRPr="0006063C" w:rsidSect="00034616">
      <w:headerReference w:type="default" r:id="rId9"/>
      <w:footerReference w:type="default" r:id="rId10"/>
      <w:pgSz w:w="12240" w:h="15840"/>
      <w:pgMar w:top="1440" w:right="1800" w:bottom="1440" w:left="180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t>THIS FOOTER SHOULD ONLY APPEAR ON THE LAST PAGE</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t>Document Generation Service - Test Document</w:t>
    </w:r>
    <w:r>
      <w:rPr>
        <w:b/>
        <w:color w:val="C8C8C8"/>
        <w:sz w:val="144"/>
      </w:rPr>
      <w:t>CONFIDENTIAL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