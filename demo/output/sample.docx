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Sample Document</w:t>
      </w:r>
    </w:p>
    <w:p>
      <w:r>
        <w:t>This is a test document generated by our Document Generation Service.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 with bold text</w:t>
      </w:r>
    </w:p>
    <w:p>
      <w:r>
        <w:t>Below is a sample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John Doe</w:t>
            </w:r>
          </w:p>
        </w:tc>
        <w:tc>
          <w:tcPr>
            <w:tcW w:type="dxa" w:w="2880"/>
          </w:tcPr>
          <w:p>
            <w:r>
              <w:t>john@example.com</w:t>
            </w:r>
          </w:p>
        </w:tc>
        <w:tc>
          <w:tcPr>
            <w:tcW w:type="dxa" w:w="2880"/>
          </w:tcPr>
          <w:p>
            <w:r>
              <w:t>Developer</w:t>
            </w:r>
          </w:p>
        </w:tc>
      </w:tr>
      <w:tr>
        <w:tc>
          <w:tcPr>
            <w:tcW w:type="dxa" w:w="2880"/>
          </w:tcPr>
          <w:p>
            <w:r>
              <w:t>Jane Smith</w:t>
            </w:r>
          </w:p>
        </w:tc>
        <w:tc>
          <w:tcPr>
            <w:tcW w:type="dxa" w:w="2880"/>
          </w:tcPr>
          <w:p>
            <w:r>
              <w:t>jane@example.com</w:t>
            </w:r>
          </w:p>
        </w:tc>
        <w:tc>
          <w:tcPr>
            <w:tcW w:type="dxa" w:w="2880"/>
          </w:tcPr>
          <w:p>
            <w:r>
              <w:t>Designer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Page  of  - Generated on March 25, 2023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Document Generation Service - Header</w:t>
    </w:r>
    <w:r>
      <w:rPr>
        <w:b/>
        <w:color w:val="C8C8C8"/>
        <w:sz w:val="144"/>
      </w:rPr>
      <w:t>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